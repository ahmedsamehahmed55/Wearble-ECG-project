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Arduino Code to Read BLE Output from Polar H10</w:t>
      </w:r>
    </w:p>
    <w:p>
      <w:r>
        <w:t>This document outlines how to connect an Arduino (e.g., Nano 33 BLE) to a Polar H10 heart rate monitor to read heart rate data and optionally ECG/PMD data over Bluetooth Low Energy (BLE).</w:t>
      </w:r>
    </w:p>
    <w:p>
      <w:pPr>
        <w:pStyle w:val="Heading2"/>
      </w:pPr>
      <w:r>
        <w:t>Sample Arduino Code</w:t>
      </w:r>
    </w:p>
    <w:p>
      <w:r>
        <w:br/>
        <w:t>#include &lt;ArduinoBLE.h&gt;</w:t>
        <w:br/>
        <w:br/>
        <w:t>#define HR_SERVICE_UUID         "180D"</w:t>
        <w:br/>
        <w:t>#define HR_MEASURE_CHAR_UUID    "2A37"</w:t>
        <w:br/>
        <w:t>#define PMD_SERVICE_UUID        "FB005C80-02E7-F387-1CAD-8ACD2D8DF0C8"</w:t>
        <w:br/>
        <w:t>#define PMD_CONTROL_CHAR_UUID   "FB005C81-02E7-F387-1CAD-8ACD2D8DF0C8"</w:t>
        <w:br/>
        <w:t>#define PMD_DATA_CHAR_UUID      "FB005C82-02E7-F387-1CAD-8ACD2D8DF0C8"</w:t>
        <w:br/>
        <w:br/>
        <w:t>BLEDevice peripheral;</w:t>
        <w:br/>
        <w:t>BLECharacteristic hrChar;</w:t>
        <w:br/>
        <w:t>BLECharacteristic pmdCtrlChar;</w:t>
        <w:br/>
        <w:t>BLECharacteristic pmdDataChar;</w:t>
        <w:br/>
        <w:br/>
        <w:t>void setup() {</w:t>
        <w:br/>
        <w:t xml:space="preserve">  Serial.begin(9600);</w:t>
        <w:br/>
        <w:t xml:space="preserve">  while (!Serial);</w:t>
        <w:br/>
        <w:br/>
        <w:t xml:space="preserve">  if (!BLE.begin()) {</w:t>
        <w:br/>
        <w:t xml:space="preserve">    Serial.println("Failed to initialize BLE!");</w:t>
        <w:br/>
        <w:t xml:space="preserve">    while (1);</w:t>
        <w:br/>
        <w:t xml:space="preserve">  }</w:t>
        <w:br/>
        <w:t xml:space="preserve">  BLE.scanForUuid(HR_SERVICE_UUID);</w:t>
        <w:br/>
        <w:t xml:space="preserve">  Serial.println("Scanning for Polar H10...");</w:t>
        <w:br/>
        <w:t>}</w:t>
        <w:br/>
        <w:br/>
        <w:t>void loop() {</w:t>
        <w:br/>
        <w:t xml:space="preserve">  if (peripheral &amp;&amp; !peripheral.connected()) {</w:t>
        <w:br/>
        <w:t xml:space="preserve">    BLE.scanForUuid(HR_SERVICE_UUID);</w:t>
        <w:br/>
        <w:t xml:space="preserve">  }</w:t>
        <w:br/>
        <w:br/>
        <w:t xml:space="preserve">  BLEDevice found = BLE.available();</w:t>
        <w:br/>
        <w:t xml:space="preserve">  if (found) {</w:t>
        <w:br/>
        <w:t xml:space="preserve">    if (found.localName().startsWith("Polar H10")) {</w:t>
        <w:br/>
        <w:t xml:space="preserve">      BLE.stopScan();</w:t>
        <w:br/>
        <w:t xml:space="preserve">      peripheral = found;</w:t>
        <w:br/>
        <w:br/>
        <w:t xml:space="preserve">      Serial.print("Connecting to ");</w:t>
        <w:br/>
        <w:t xml:space="preserve">      Serial.println(peripheral.localName());</w:t>
        <w:br/>
        <w:t xml:space="preserve">      if (peripheral.connect()) {</w:t>
        <w:br/>
        <w:t xml:space="preserve">        Serial.println("Connected!");</w:t>
        <w:br/>
        <w:t xml:space="preserve">      } else {</w:t>
        <w:br/>
        <w:t xml:space="preserve">        Serial.println("Connection failed!");</w:t>
        <w:br/>
        <w:t xml:space="preserve">        return;</w:t>
        <w:br/>
        <w:t xml:space="preserve">      }</w:t>
        <w:br/>
        <w:br/>
        <w:t xml:space="preserve">      if (!peripheral.discoverAttributes()) {</w:t>
        <w:br/>
        <w:t xml:space="preserve">        Serial.println("Attribute discovery failed");</w:t>
        <w:br/>
        <w:t xml:space="preserve">        return;</w:t>
        <w:br/>
        <w:t xml:space="preserve">      }</w:t>
        <w:br/>
        <w:br/>
        <w:t xml:space="preserve">      hrChar = peripheral.characteristic(HR_MEASURE_CHAR_UUID);</w:t>
        <w:br/>
        <w:t xml:space="preserve">      hrChar.subscribe();</w:t>
        <w:br/>
        <w:br/>
        <w:t xml:space="preserve">      if (peripheral.hasService(PMD_SERVICE_UUID)) {</w:t>
        <w:br/>
        <w:t xml:space="preserve">        BLEService pmdService = peripheral.service(PMD_SERVICE_UUID);</w:t>
        <w:br/>
        <w:t xml:space="preserve">        pmdCtrlChar = pmdService.characteristic(PMD_CONTROL_CHAR_UUID);</w:t>
        <w:br/>
        <w:t xml:space="preserve">        pmdDataChar = pmdService.characteristic(PMD_DATA_CHAR_UUID);</w:t>
        <w:br/>
        <w:t xml:space="preserve">        pmdCtrlChar.subscribe();</w:t>
        <w:br/>
        <w:t xml:space="preserve">        pmdDataChar.subscribe();</w:t>
        <w:br/>
        <w:br/>
        <w:t xml:space="preserve">        uint8_t startCmd[] = {0x01};</w:t>
        <w:br/>
        <w:t xml:space="preserve">        pmdCtrlChar.writeValue(startCmd, 1);</w:t>
        <w:br/>
        <w:t xml:space="preserve">        Serial.println("PMD ECG streaming enabled");</w:t>
        <w:br/>
        <w:t xml:space="preserve">      }</w:t>
        <w:br/>
        <w:t xml:space="preserve">    }</w:t>
        <w:br/>
        <w:t xml:space="preserve">  }</w:t>
        <w:br/>
        <w:br/>
        <w:t xml:space="preserve">  if (peripheral &amp;&amp; peripheral.connected()) {</w:t>
        <w:br/>
        <w:t xml:space="preserve">    if (hrChar &amp;&amp; hrChar.valueUpdated()) {</w:t>
        <w:br/>
        <w:t xml:space="preserve">      int len = hrChar.valueLength();</w:t>
        <w:br/>
        <w:t xml:space="preserve">      uint8_t buf[len];</w:t>
        <w:br/>
        <w:t xml:space="preserve">      hrChar.readValue(buf, len);</w:t>
        <w:br/>
        <w:t xml:space="preserve">      uint8_t hr = buf[1];</w:t>
        <w:br/>
        <w:t xml:space="preserve">      Serial.print("Heart rate: ");</w:t>
        <w:br/>
        <w:t xml:space="preserve">      Serial.println(hr);</w:t>
        <w:br/>
        <w:t xml:space="preserve">    }</w:t>
        <w:br/>
        <w:br/>
        <w:t xml:space="preserve">    if (pmdDataChar &amp;&amp; pmdDataChar.valueUpdated()) {</w:t>
        <w:br/>
        <w:t xml:space="preserve">      int len = pmdDataChar.valueLength();</w:t>
        <w:br/>
        <w:t xml:space="preserve">      uint8_t buf[len];</w:t>
        <w:br/>
        <w:t xml:space="preserve">      pmdDataChar.readValue(buf, len);</w:t>
        <w:br/>
        <w:t xml:space="preserve">      Serial.print("ECG data: ");</w:t>
        <w:br/>
        <w:t xml:space="preserve">      for (int i = 0; i &lt; len; i++) {</w:t>
        <w:br/>
        <w:t xml:space="preserve">        Serial.print(buf[i], HEX); Serial.print(" ");</w:t>
        <w:br/>
        <w:t xml:space="preserve">      }</w:t>
        <w:br/>
        <w:t xml:space="preserve">      Serial.println();</w:t>
        <w:br/>
        <w:t xml:space="preserve">    }</w:t>
        <w:br/>
        <w:t xml:space="preserve">  }</w:t>
        <w:br/>
        <w:t>}</w:t>
        <w:br/>
      </w:r>
    </w:p>
    <w:p>
      <w:pPr>
        <w:pStyle w:val="Heading2"/>
      </w:pPr>
      <w:r>
        <w:t>How It Works</w:t>
      </w:r>
    </w:p>
    <w:p>
      <w:r>
        <w:t>- Connects to the Polar H10 via BLE and subscribes to the Heart Rate and PMD services.</w:t>
        <w:br/>
        <w:t>- Heart rate data is read from UUID 0x2A37.</w:t>
        <w:br/>
        <w:t>- ECG/PMD streaming is initiated via a 1-byte command and read from a custom Polar UUID.</w:t>
      </w:r>
    </w:p>
    <w:p>
      <w:pPr>
        <w:pStyle w:val="Heading2"/>
      </w:pPr>
      <w:r>
        <w:t>References</w:t>
      </w:r>
    </w:p>
    <w:p>
      <w:pPr>
        <w:pStyle w:val="ListNumber"/>
      </w:pPr>
      <w:r>
        <w:t>1. ArduinoBLE library documentation: https://www.arduino.cc/en/Reference/ArduinoBLE</w:t>
      </w:r>
    </w:p>
    <w:p>
      <w:pPr>
        <w:pStyle w:val="ListNumber"/>
      </w:pPr>
      <w:r>
        <w:t>2. Polar H10 UUIDs and BLE profile info: https://stackoverflow.com/questions/75345922/how-to-decode-ecg-data-frame-in-polar-h10</w:t>
      </w:r>
    </w:p>
    <w:p>
      <w:pPr>
        <w:pStyle w:val="ListNumber"/>
      </w:pPr>
      <w:r>
        <w:t>3. Heart Rate Service UUID (0x180D): https://www.bluetooth.com/specifications/specs/heart-rate-service-1-0/</w:t>
      </w:r>
    </w:p>
    <w:p>
      <w:pPr>
        <w:pStyle w:val="ListNumber"/>
      </w:pPr>
      <w:r>
        <w:t>4. Instructables BLE Heart Rate Monitor example: https://www.instructables.com/Heartbeat-Display/</w:t>
      </w:r>
    </w:p>
    <w:p>
      <w:pPr>
        <w:pStyle w:val="ListNumber"/>
      </w:pPr>
      <w:r>
        <w:t>5. Arduino Forum BLE example: https://forum.arduino.cc/t/rp-2040-and-polar-h10/967406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